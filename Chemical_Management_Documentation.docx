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71BCD7" w14:textId="77777777" w:rsidR="007E1438" w:rsidRDefault="00000000">
      <w:pPr>
        <w:pStyle w:val="Title"/>
      </w:pPr>
      <w:r>
        <w:t>Documentation for Chemical Management Web Application</w:t>
      </w:r>
    </w:p>
    <w:p w14:paraId="09664778" w14:textId="77777777" w:rsidR="007E1438" w:rsidRDefault="00000000">
      <w:pPr>
        <w:pStyle w:val="Heading1"/>
      </w:pPr>
      <w:r>
        <w:t>Table of Contents</w:t>
      </w:r>
    </w:p>
    <w:p w14:paraId="33D08562" w14:textId="77777777" w:rsidR="007E1438" w:rsidRDefault="00000000">
      <w:r>
        <w:t>1. Project Overview</w:t>
      </w:r>
      <w:r>
        <w:br/>
        <w:t>2. Design Approach</w:t>
      </w:r>
      <w:r>
        <w:br/>
        <w:t>3. Technical Choices</w:t>
      </w:r>
      <w:r>
        <w:br/>
        <w:t>4. JSON Data Structure</w:t>
      </w:r>
      <w:r>
        <w:br/>
        <w:t>5. Table Sorting Logic</w:t>
      </w:r>
      <w:r>
        <w:br/>
        <w:t>6. Row Management Features</w:t>
      </w:r>
      <w:r>
        <w:br/>
        <w:t>7. Editing Functionality</w:t>
      </w:r>
      <w:r>
        <w:br/>
        <w:t>8. Responsive Design</w:t>
      </w:r>
      <w:r>
        <w:br/>
        <w:t>9. Progressive Web App (PWA) Setup</w:t>
      </w:r>
      <w:r>
        <w:br/>
        <w:t>10. File Structure</w:t>
      </w:r>
      <w:r>
        <w:br/>
        <w:t>11. Instructions to Open and Run the Application</w:t>
      </w:r>
      <w:r>
        <w:br/>
        <w:t>12. Hosting and Deployment</w:t>
      </w:r>
      <w:r>
        <w:br/>
        <w:t>13. Future Enhancements</w:t>
      </w:r>
      <w:r>
        <w:br/>
        <w:t>14. Conclusion</w:t>
      </w:r>
    </w:p>
    <w:p w14:paraId="6199E2AE" w14:textId="77777777" w:rsidR="007E1438" w:rsidRDefault="00000000">
      <w:pPr>
        <w:pStyle w:val="Heading1"/>
      </w:pPr>
      <w:r>
        <w:t>1. Project Overview</w:t>
      </w:r>
    </w:p>
    <w:p w14:paraId="679A247F" w14:textId="102354F0" w:rsidR="007E1438" w:rsidRDefault="00000000">
      <w:r>
        <w:t xml:space="preserve">This web application helps manage a list of chemicals through an </w:t>
      </w:r>
      <w:proofErr w:type="spellStart"/>
      <w:r>
        <w:t>easytouse</w:t>
      </w:r>
      <w:proofErr w:type="spellEnd"/>
      <w:r>
        <w:t xml:space="preserve"> table interface. Users can sort the table by column, add new rows, delete rows, move rows, refresh the data, save changes, and edit individual rows directly in the table.</w:t>
      </w:r>
    </w:p>
    <w:p w14:paraId="1F76FC92" w14:textId="77777777" w:rsidR="007E1438" w:rsidRDefault="00000000">
      <w:pPr>
        <w:pStyle w:val="Heading1"/>
      </w:pPr>
      <w:r>
        <w:t>2. Design Approach</w:t>
      </w:r>
    </w:p>
    <w:p w14:paraId="32C43E1D" w14:textId="77777777" w:rsidR="007E1438" w:rsidRDefault="00000000">
      <w:r>
        <w:t>I designed the application to focus on simplicity and usability. Bootstrap is used for styling and layout, ensuring a responsive experience across different devices. Plain JavaScript handles the interactivity, such as sorting, row management, and editing.</w:t>
      </w:r>
    </w:p>
    <w:p w14:paraId="2D8FA68B" w14:textId="77777777" w:rsidR="007E1438" w:rsidRDefault="00000000">
      <w:pPr>
        <w:pStyle w:val="Heading1"/>
      </w:pPr>
      <w:r>
        <w:t>3. Technical Choices</w:t>
      </w:r>
    </w:p>
    <w:p w14:paraId="7AF4EB53" w14:textId="3C4A5CCE" w:rsidR="007E1438" w:rsidRDefault="00000000">
      <w:r>
        <w:t xml:space="preserve"> Bootstrap: Chosen for responsive design and ease of use for table and button styling.</w:t>
      </w:r>
      <w:r>
        <w:br/>
        <w:t xml:space="preserve"> HTML &amp; CSS: Used for the structure and basic styling.</w:t>
      </w:r>
      <w:r>
        <w:br/>
        <w:t xml:space="preserve"> JavaScript: Used to handle sorting, row management, and editing functionalities.</w:t>
      </w:r>
      <w:r>
        <w:br/>
        <w:t xml:space="preserve"> PWA Setup: Implemented to allow offline use and a mobile </w:t>
      </w:r>
      <w:proofErr w:type="spellStart"/>
      <w:r>
        <w:t>applike</w:t>
      </w:r>
      <w:proofErr w:type="spellEnd"/>
      <w:r>
        <w:t xml:space="preserve"> experience.</w:t>
      </w:r>
    </w:p>
    <w:p w14:paraId="20F4BE46" w14:textId="77777777" w:rsidR="007E1438" w:rsidRDefault="00000000">
      <w:pPr>
        <w:pStyle w:val="Heading1"/>
      </w:pPr>
      <w:r>
        <w:lastRenderedPageBreak/>
        <w:t>4. JSON Data Structure</w:t>
      </w:r>
    </w:p>
    <w:p w14:paraId="6834454A" w14:textId="77777777" w:rsidR="007E1438" w:rsidRDefault="00000000">
      <w:r>
        <w:t>The JSON data structure for the chemicals looks like this:</w:t>
      </w:r>
      <w:r>
        <w:br/>
      </w:r>
      <w:r>
        <w:br/>
        <w:t>```json</w:t>
      </w:r>
      <w:r>
        <w:br/>
        <w:t>[</w:t>
      </w:r>
      <w:r>
        <w:br/>
        <w:t xml:space="preserve">    {</w:t>
      </w:r>
      <w:r>
        <w:br/>
        <w:t xml:space="preserve">        "id": 1,</w:t>
      </w:r>
      <w:r>
        <w:br/>
        <w:t xml:space="preserve">        "chemical_name": "Chemical A",</w:t>
      </w:r>
      <w:r>
        <w:br/>
        <w:t xml:space="preserve">        "vendor": "Vendor X",</w:t>
      </w:r>
      <w:r>
        <w:br/>
        <w:t xml:space="preserve">        "density": "1.2 g/cm³",</w:t>
      </w:r>
      <w:r>
        <w:br/>
        <w:t xml:space="preserve">        "viscosity": "10 mPa·s",</w:t>
      </w:r>
      <w:r>
        <w:br/>
        <w:t xml:space="preserve">        "packaging": "Drum",</w:t>
      </w:r>
      <w:r>
        <w:br/>
        <w:t xml:space="preserve">        "pack_size": "200 L",</w:t>
      </w:r>
      <w:r>
        <w:br/>
        <w:t xml:space="preserve">        "unit": "Kg",</w:t>
      </w:r>
      <w:r>
        <w:br/>
        <w:t xml:space="preserve">        "quantity": 50</w:t>
      </w:r>
      <w:r>
        <w:br/>
        <w:t xml:space="preserve">    }</w:t>
      </w:r>
      <w:r>
        <w:br/>
        <w:t xml:space="preserve">    // More chemicals can be added here</w:t>
      </w:r>
      <w:r>
        <w:br/>
        <w:t>]</w:t>
      </w:r>
      <w:r>
        <w:br/>
        <w:t>```</w:t>
      </w:r>
    </w:p>
    <w:p w14:paraId="38531B20" w14:textId="77777777" w:rsidR="007E1438" w:rsidRDefault="00000000">
      <w:pPr>
        <w:pStyle w:val="Heading1"/>
      </w:pPr>
      <w:r>
        <w:t>5. Table Sorting Logic</w:t>
      </w:r>
    </w:p>
    <w:p w14:paraId="67445C09" w14:textId="24799246" w:rsidR="007E1438" w:rsidRDefault="00000000">
      <w:r>
        <w:t>The sorting functionality is handled by attaching event listeners to the column headers. When a column is clicked, the data is sorted using JavaScript's `</w:t>
      </w:r>
      <w:proofErr w:type="gramStart"/>
      <w:r>
        <w:t>sort(</w:t>
      </w:r>
      <w:proofErr w:type="gramEnd"/>
      <w:r>
        <w:t xml:space="preserve">)` function, and the table is </w:t>
      </w:r>
      <w:proofErr w:type="spellStart"/>
      <w:r>
        <w:t>rerendered</w:t>
      </w:r>
      <w:proofErr w:type="spellEnd"/>
      <w:r>
        <w:t>. Here's an example of how it's done:</w:t>
      </w:r>
      <w:r>
        <w:br/>
      </w:r>
      <w:r>
        <w:br/>
        <w:t>```javascript</w:t>
      </w:r>
      <w:r>
        <w:br/>
        <w:t>tableData.sort((a, b) =&gt; {</w:t>
      </w:r>
      <w:r>
        <w:br/>
        <w:t xml:space="preserve">  if (a[column] &lt; b[column]) return ascending ? </w:t>
      </w:r>
      <w:r w:rsidR="000A37A8">
        <w:t>-</w:t>
      </w:r>
      <w:proofErr w:type="gramStart"/>
      <w:r>
        <w:t>1 :</w:t>
      </w:r>
      <w:proofErr w:type="gramEnd"/>
      <w:r>
        <w:t xml:space="preserve"> 1;</w:t>
      </w:r>
      <w:r>
        <w:br/>
        <w:t xml:space="preserve">  if (a[column] &gt; b[column]) return ascending ? </w:t>
      </w:r>
      <w:proofErr w:type="gramStart"/>
      <w:r>
        <w:t>1 :</w:t>
      </w:r>
      <w:proofErr w:type="gramEnd"/>
      <w:r>
        <w:t xml:space="preserve"> </w:t>
      </w:r>
      <w:r w:rsidR="000A37A8">
        <w:t>-</w:t>
      </w:r>
      <w:r>
        <w:t>1;</w:t>
      </w:r>
      <w:r>
        <w:br/>
        <w:t xml:space="preserve">  return 0;</w:t>
      </w:r>
      <w:r>
        <w:br/>
        <w:t>});</w:t>
      </w:r>
      <w:r>
        <w:br/>
        <w:t>```</w:t>
      </w:r>
    </w:p>
    <w:p w14:paraId="448BB510" w14:textId="77777777" w:rsidR="007E1438" w:rsidRDefault="00000000">
      <w:pPr>
        <w:pStyle w:val="Heading1"/>
      </w:pPr>
      <w:r>
        <w:t>6. Row Management Features</w:t>
      </w:r>
    </w:p>
    <w:p w14:paraId="3EAE00F4" w14:textId="17CC0628" w:rsidR="007E1438" w:rsidRDefault="00000000">
      <w:r>
        <w:t>There are multiple row management functions:</w:t>
      </w:r>
      <w:r>
        <w:br/>
        <w:t xml:space="preserve"> Add Row: Adds a new row to the JSON data and updates the table.</w:t>
      </w:r>
      <w:r>
        <w:br/>
        <w:t xml:space="preserve"> Move Row Up/Down: Changes the position of rows by swapping their places in the JSON array.</w:t>
      </w:r>
      <w:r>
        <w:br/>
        <w:t xml:space="preserve"> Delete Row: Deletes a row from the JSON array and updates the UI.</w:t>
      </w:r>
    </w:p>
    <w:p w14:paraId="346757D3" w14:textId="77777777" w:rsidR="007E1438" w:rsidRDefault="00000000">
      <w:pPr>
        <w:pStyle w:val="Heading1"/>
      </w:pPr>
      <w:r>
        <w:lastRenderedPageBreak/>
        <w:t>7. Editing Functionality</w:t>
      </w:r>
    </w:p>
    <w:p w14:paraId="7BA1028E" w14:textId="77777777" w:rsidR="007E1438" w:rsidRDefault="00000000">
      <w:r>
        <w:t>The app uses inline editing for ease of use. Clicking on a cell allows the user to edit its value, and the changes are saved when the user clicks outside the cell or presses Enter.</w:t>
      </w:r>
    </w:p>
    <w:p w14:paraId="6AEBF7AC" w14:textId="77777777" w:rsidR="007E1438" w:rsidRDefault="00000000">
      <w:pPr>
        <w:pStyle w:val="Heading1"/>
      </w:pPr>
      <w:r>
        <w:t>8. Responsive Design</w:t>
      </w:r>
    </w:p>
    <w:p w14:paraId="79896583" w14:textId="77777777" w:rsidR="007E1438" w:rsidRDefault="00000000">
      <w:r>
        <w:t>The layout is responsive thanks to Bootstrap’s grid system and responsive utilities. I’ve also added media queries to ensure everything looks good on different screen sizes.</w:t>
      </w:r>
    </w:p>
    <w:p w14:paraId="27083F50" w14:textId="77777777" w:rsidR="007E1438" w:rsidRDefault="00000000">
      <w:pPr>
        <w:pStyle w:val="Heading1"/>
      </w:pPr>
      <w:r>
        <w:t>9. Progressive Web App (PWA) Setup</w:t>
      </w:r>
    </w:p>
    <w:p w14:paraId="0271A91F" w14:textId="027AAC0A" w:rsidR="007E1438" w:rsidRDefault="00000000">
      <w:r>
        <w:t>The app is registered as a PWA so that it works offline and feels like a native mobile app. This involves:</w:t>
      </w:r>
      <w:r>
        <w:br/>
        <w:t xml:space="preserve"> </w:t>
      </w:r>
      <w:proofErr w:type="spellStart"/>
      <w:proofErr w:type="gramStart"/>
      <w:r>
        <w:t>manifest.json</w:t>
      </w:r>
      <w:proofErr w:type="spellEnd"/>
      <w:proofErr w:type="gramEnd"/>
      <w:r>
        <w:t>: Defines the app’s name, icons, and start URL.</w:t>
      </w:r>
      <w:r>
        <w:br/>
        <w:t xml:space="preserve"> Service Worker: Caches static assets so the app works even without an internet connection.</w:t>
      </w:r>
    </w:p>
    <w:p w14:paraId="5D71C18F" w14:textId="77777777" w:rsidR="007E1438" w:rsidRDefault="00000000">
      <w:pPr>
        <w:pStyle w:val="Heading1"/>
      </w:pPr>
      <w:r>
        <w:t>10. File Structure</w:t>
      </w:r>
    </w:p>
    <w:p w14:paraId="701B66BC" w14:textId="56491342" w:rsidR="007E1438" w:rsidRDefault="00000000">
      <w:r>
        <w:t>The project follows a simple structure:</w:t>
      </w:r>
      <w:r>
        <w:br/>
      </w:r>
      <w:r>
        <w:br/>
        <w:t>```</w:t>
      </w:r>
      <w:r>
        <w:br/>
        <w:t>/</w:t>
      </w:r>
      <w:proofErr w:type="spellStart"/>
      <w:r>
        <w:t>chemicalmanagement</w:t>
      </w:r>
      <w:proofErr w:type="spellEnd"/>
      <w:r>
        <w:br/>
        <w:t xml:space="preserve">  /</w:t>
      </w:r>
      <w:proofErr w:type="spellStart"/>
      <w:r>
        <w:t>css</w:t>
      </w:r>
      <w:proofErr w:type="spellEnd"/>
      <w:r>
        <w:br/>
        <w:t xml:space="preserve">     styles.css</w:t>
      </w:r>
      <w:r>
        <w:br/>
        <w:t xml:space="preserve">  /</w:t>
      </w:r>
      <w:proofErr w:type="spellStart"/>
      <w:r>
        <w:t>js</w:t>
      </w:r>
      <w:proofErr w:type="spellEnd"/>
      <w:r>
        <w:br/>
        <w:t xml:space="preserve">     app.js</w:t>
      </w:r>
      <w:r>
        <w:br/>
        <w:t xml:space="preserve">   index.html</w:t>
      </w:r>
      <w:r>
        <w:br/>
        <w:t xml:space="preserve">   </w:t>
      </w:r>
      <w:proofErr w:type="spellStart"/>
      <w:proofErr w:type="gramStart"/>
      <w:r>
        <w:t>manifest.json</w:t>
      </w:r>
      <w:proofErr w:type="spellEnd"/>
      <w:proofErr w:type="gramEnd"/>
      <w:r>
        <w:br/>
        <w:t xml:space="preserve">   serviceworker.js</w:t>
      </w:r>
      <w:r>
        <w:br/>
        <w:t>```</w:t>
      </w:r>
      <w:r>
        <w:br/>
      </w:r>
    </w:p>
    <w:p w14:paraId="66413EB1" w14:textId="77777777" w:rsidR="007E1438" w:rsidRDefault="00000000">
      <w:pPr>
        <w:pStyle w:val="Heading1"/>
      </w:pPr>
      <w:r>
        <w:t>11. Instructions to Open and Run the Application</w:t>
      </w:r>
    </w:p>
    <w:p w14:paraId="700F0B00" w14:textId="3A82F3B5" w:rsidR="007E1438" w:rsidRDefault="00000000">
      <w:r>
        <w:t xml:space="preserve"> Prerequisites:</w:t>
      </w:r>
      <w:r>
        <w:br/>
        <w:t>1. Browser: You need a modern web browser like Chrome, Firefox, or Safari.</w:t>
      </w:r>
      <w:r>
        <w:br/>
        <w:t>2. Internet: Only needed for the initial download or cloning from GitHub.</w:t>
      </w:r>
      <w:r>
        <w:br/>
        <w:t>3. Code Editor: (Optional) A text editor like Visual Studio Code, in case you want to view or modify the code.</w:t>
      </w:r>
      <w:r>
        <w:br/>
      </w:r>
      <w:r>
        <w:br/>
        <w:t xml:space="preserve"> Steps:</w:t>
      </w:r>
      <w:r>
        <w:br/>
        <w:t>1. Download or Clone the Repository:</w:t>
      </w:r>
      <w:r>
        <w:br/>
        <w:t xml:space="preserve">    Go to the GitHub repository link: </w:t>
      </w:r>
      <w:proofErr w:type="gramStart"/>
      <w:r>
        <w:t>`[</w:t>
      </w:r>
      <w:proofErr w:type="gramEnd"/>
      <w:r>
        <w:t>Insert GitHub link here]`.</w:t>
      </w:r>
      <w:r>
        <w:br/>
      </w:r>
      <w:r>
        <w:lastRenderedPageBreak/>
        <w:t xml:space="preserve">    Click the green "Code" button and either download the ZIP or clone the repo:</w:t>
      </w:r>
      <w:r>
        <w:br/>
        <w:t xml:space="preserve">     ```bash</w:t>
      </w:r>
      <w:r>
        <w:br/>
        <w:t xml:space="preserve">     git clone https://github.com/username/chemicalmanagement.git</w:t>
      </w:r>
      <w:r>
        <w:br/>
        <w:t xml:space="preserve">     ```</w:t>
      </w:r>
      <w:r>
        <w:br/>
        <w:t>2. Unzip (if necessary):</w:t>
      </w:r>
      <w:r>
        <w:br/>
        <w:t xml:space="preserve">    If you downloaded the ZIP, unzip the file to a folder on your computer.</w:t>
      </w:r>
      <w:r>
        <w:br/>
        <w:t>3. Open the Application in a Browser:</w:t>
      </w:r>
      <w:r>
        <w:br/>
        <w:t xml:space="preserve">    Navigate to the project folder.</w:t>
      </w:r>
      <w:r>
        <w:br/>
        <w:t xml:space="preserve">    Find the `index.html` file and </w:t>
      </w:r>
      <w:proofErr w:type="spellStart"/>
      <w:r>
        <w:t>doubleclick</w:t>
      </w:r>
      <w:proofErr w:type="spellEnd"/>
      <w:r>
        <w:t xml:space="preserve"> to open it in your default web browser.</w:t>
      </w:r>
      <w:r>
        <w:br/>
        <w:t>4. Using the Application:</w:t>
      </w:r>
      <w:r>
        <w:br/>
        <w:t xml:space="preserve">    The chemical management table should now appear, allowing you to sort, add, delete, and move rows.</w:t>
      </w:r>
      <w:r>
        <w:br/>
        <w:t xml:space="preserve">    Click on any cell to edit the information, and save changes by pressing Enter or clicking outside the cell.</w:t>
      </w:r>
      <w:r>
        <w:br/>
      </w:r>
    </w:p>
    <w:p w14:paraId="0C260520" w14:textId="77777777" w:rsidR="007E1438" w:rsidRDefault="00000000">
      <w:pPr>
        <w:pStyle w:val="Heading1"/>
      </w:pPr>
      <w:r>
        <w:t>12. Hosting and Deployment</w:t>
      </w:r>
    </w:p>
    <w:p w14:paraId="299F557F" w14:textId="47901B65" w:rsidR="007E1438" w:rsidRDefault="00000000">
      <w:r>
        <w:t>The application is hosted on GitHub Pages, with all assets stored locally to ensure it works offline and loads faster.</w:t>
      </w:r>
      <w:r>
        <w:br/>
      </w:r>
      <w:r>
        <w:br/>
        <w:t xml:space="preserve"> Live Demo Link: </w:t>
      </w:r>
      <w:proofErr w:type="gramStart"/>
      <w:r>
        <w:t>`[</w:t>
      </w:r>
      <w:proofErr w:type="gramEnd"/>
      <w:r>
        <w:t>Insert hosted link here]`</w:t>
      </w:r>
    </w:p>
    <w:p w14:paraId="609FBDCE" w14:textId="77777777" w:rsidR="007E1438" w:rsidRDefault="00000000">
      <w:pPr>
        <w:pStyle w:val="Heading1"/>
      </w:pPr>
      <w:r>
        <w:t>13. Future Enhancements</w:t>
      </w:r>
    </w:p>
    <w:p w14:paraId="6B416B6A" w14:textId="32C1B139" w:rsidR="007E1438" w:rsidRDefault="00000000">
      <w:r>
        <w:t xml:space="preserve"> Adding user authentication to save and load chemical data.</w:t>
      </w:r>
      <w:r>
        <w:br/>
        <w:t xml:space="preserve"> Implementing pagination for large datasets.</w:t>
      </w:r>
      <w:r>
        <w:br/>
        <w:t xml:space="preserve"> Improving editing functionality with data validation.</w:t>
      </w:r>
    </w:p>
    <w:p w14:paraId="47C2AAB5" w14:textId="77777777" w:rsidR="007E1438" w:rsidRDefault="00000000">
      <w:pPr>
        <w:pStyle w:val="Heading1"/>
      </w:pPr>
      <w:r>
        <w:t>14. Conclusion</w:t>
      </w:r>
    </w:p>
    <w:p w14:paraId="121BBC7F" w14:textId="1B59C300" w:rsidR="007E1438" w:rsidRDefault="00000000">
      <w:r>
        <w:t xml:space="preserve">This chemical management web app provides an </w:t>
      </w:r>
      <w:proofErr w:type="spellStart"/>
      <w:r>
        <w:t>easytouse</w:t>
      </w:r>
      <w:proofErr w:type="spellEnd"/>
      <w:r>
        <w:t xml:space="preserve"> platform for managing chemical data. Its design focuses on simplicity, making it a lightweight, fast, and </w:t>
      </w:r>
      <w:proofErr w:type="spellStart"/>
      <w:r>
        <w:t>userfriendly</w:t>
      </w:r>
      <w:proofErr w:type="spellEnd"/>
      <w:r>
        <w:t xml:space="preserve"> solution.</w:t>
      </w:r>
    </w:p>
    <w:sectPr w:rsidR="007E143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23869958">
    <w:abstractNumId w:val="8"/>
  </w:num>
  <w:num w:numId="2" w16cid:durableId="2013100804">
    <w:abstractNumId w:val="6"/>
  </w:num>
  <w:num w:numId="3" w16cid:durableId="441801600">
    <w:abstractNumId w:val="5"/>
  </w:num>
  <w:num w:numId="4" w16cid:durableId="1530218037">
    <w:abstractNumId w:val="4"/>
  </w:num>
  <w:num w:numId="5" w16cid:durableId="1629235460">
    <w:abstractNumId w:val="7"/>
  </w:num>
  <w:num w:numId="6" w16cid:durableId="1213007333">
    <w:abstractNumId w:val="3"/>
  </w:num>
  <w:num w:numId="7" w16cid:durableId="16473253">
    <w:abstractNumId w:val="2"/>
  </w:num>
  <w:num w:numId="8" w16cid:durableId="380443155">
    <w:abstractNumId w:val="1"/>
  </w:num>
  <w:num w:numId="9" w16cid:durableId="13387714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A37A8"/>
    <w:rsid w:val="0015074B"/>
    <w:rsid w:val="0029639D"/>
    <w:rsid w:val="00326F90"/>
    <w:rsid w:val="007A621F"/>
    <w:rsid w:val="007E1438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1226801"/>
  <w14:defaultImageDpi w14:val="300"/>
  <w15:docId w15:val="{C1778CC6-7893-4F7B-B2AD-82D034983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743</Words>
  <Characters>4241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4975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Balaji Jr</cp:lastModifiedBy>
  <cp:revision>2</cp:revision>
  <dcterms:created xsi:type="dcterms:W3CDTF">2013-12-23T23:15:00Z</dcterms:created>
  <dcterms:modified xsi:type="dcterms:W3CDTF">2024-09-27T08:00:00Z</dcterms:modified>
  <cp:category/>
</cp:coreProperties>
</file>